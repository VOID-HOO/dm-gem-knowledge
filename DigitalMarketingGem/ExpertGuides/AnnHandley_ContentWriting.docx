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Writing Tips</w:t>
      </w:r>
    </w:p>
    <w:p>
      <w:r>
        <w:t>Write in human voice, keep sentences short, persuasive CTAs.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