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 Copy Examples</w:t>
      </w:r>
    </w:p>
    <w:p>
      <w:r>
        <w:t>Sample Facebook Ad: Discover X in 3 minutes! Swipe now.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