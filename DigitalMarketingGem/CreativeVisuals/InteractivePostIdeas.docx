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Interactive Post Ideas</w:t>
      </w:r>
    </w:p>
    <w:p>
      <w:r>
        <w:t>Polls, quizzes, mini-games, swipe-to-win stories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